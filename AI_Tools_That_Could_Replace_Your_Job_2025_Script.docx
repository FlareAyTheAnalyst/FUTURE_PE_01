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A4E1" w14:textId="77777777" w:rsidR="004A5370" w:rsidRDefault="00CD7B17">
      <w:pPr>
        <w:pStyle w:val="Title"/>
      </w:pPr>
      <w:r>
        <w:t>YouTube Script: 5 AI Tools That Could Replace Your 9–5 Job in 2025 (Prepare Now!)</w:t>
      </w:r>
    </w:p>
    <w:p w14:paraId="6BFF3B28" w14:textId="77777777" w:rsidR="004A5370" w:rsidRDefault="00CD7B17">
      <w:pPr>
        <w:pStyle w:val="Heading1"/>
      </w:pPr>
      <w:r>
        <w:t>INTRO: 0:00 – 0:25</w:t>
      </w:r>
    </w:p>
    <w:p w14:paraId="398D4B44" w14:textId="77777777" w:rsidR="004A5370" w:rsidRDefault="00CD7B17">
      <w:r>
        <w:t>Imagine wak</w:t>
      </w:r>
      <w:bookmarkStart w:id="0" w:name="_GoBack"/>
      <w:bookmarkEnd w:id="0"/>
      <w:r>
        <w:t xml:space="preserve">ing up, sipping your coffee… and watching AI do your 9–5 for you. No boss. No endless meetings. Just smart tools doing the heavy </w:t>
      </w:r>
      <w:r>
        <w:t>lifting—while you earn.</w:t>
      </w:r>
      <w:r>
        <w:br/>
        <w:t>Sounds crazy?</w:t>
      </w:r>
      <w:r>
        <w:br/>
        <w:t>It’s not.</w:t>
      </w:r>
      <w:r>
        <w:br/>
        <w:t>Today, I’m showing you 5 AI tools that could literally replace your full-time job in 2025.</w:t>
      </w:r>
      <w:r>
        <w:br/>
        <w:t>And no, this isn’t hype—it’s happening right now.</w:t>
      </w:r>
      <w:r>
        <w:br/>
        <w:t>Let’s dive in.</w:t>
      </w:r>
    </w:p>
    <w:p w14:paraId="7C8D5288" w14:textId="77777777" w:rsidR="004A5370" w:rsidRDefault="00CD7B17">
      <w:pPr>
        <w:pStyle w:val="Heading1"/>
      </w:pPr>
      <w:r>
        <w:t>HOOK: 0:26 – 0:50</w:t>
      </w:r>
    </w:p>
    <w:p w14:paraId="54A41BA6" w14:textId="77777777" w:rsidR="004A5370" w:rsidRDefault="00CD7B17">
      <w:r>
        <w:t>According to leading reports, over</w:t>
      </w:r>
      <w:r>
        <w:t xml:space="preserve"> 300 million jobs are at risk of automation—and AI isn’t coming, it’s already here.</w:t>
      </w:r>
      <w:r>
        <w:br/>
        <w:t>But here’s the twist:</w:t>
      </w:r>
      <w:r>
        <w:br/>
        <w:t>It’s not just about losing jobs… it’s about replacing them—with tools that can make you money, automate tasks, and buy back your time.</w:t>
      </w:r>
    </w:p>
    <w:p w14:paraId="36C58D0A" w14:textId="77777777" w:rsidR="004A5370" w:rsidRDefault="00CD7B17">
      <w:pPr>
        <w:pStyle w:val="Heading1"/>
      </w:pPr>
      <w:r>
        <w:t>TOOL 1: OPUS CL</w:t>
      </w:r>
      <w:r>
        <w:t>IP – “The Social Media Manager” 0:51 – 2:00</w:t>
      </w:r>
    </w:p>
    <w:p w14:paraId="53C09B63" w14:textId="77777777" w:rsidR="004A5370" w:rsidRDefault="00CD7B17">
      <w:r>
        <w:t>First up—Opus Clip.</w:t>
      </w:r>
      <w:r>
        <w:br/>
        <w:t>If you’ve ever worked in marketing, content creation, or social media, this tool is your new intern.</w:t>
      </w:r>
      <w:r>
        <w:br/>
        <w:t>With one click, it turns long YouTube videos or webinars into viral short clips—with captio</w:t>
      </w:r>
      <w:r>
        <w:t>ns, punch-ins, and highlights.</w:t>
      </w:r>
      <w:r>
        <w:br/>
      </w:r>
      <w:r>
        <w:br/>
        <w:t>Use Case:</w:t>
      </w:r>
      <w:r>
        <w:br/>
        <w:t>Brands are using Opus Clip to automate content repurposing.</w:t>
      </w:r>
      <w:r>
        <w:br/>
        <w:t>Freelancers? Charging $200–$500 per client just for short-form editing—done in minutes.</w:t>
      </w:r>
      <w:r>
        <w:br/>
        <w:t xml:space="preserve">So if you’re a content creator or editor, this tool can literally </w:t>
      </w:r>
      <w:r>
        <w:t>cut your workload by 80%—and still get you paid.</w:t>
      </w:r>
    </w:p>
    <w:p w14:paraId="1F160E3E" w14:textId="77777777" w:rsidR="004A5370" w:rsidRDefault="00CD7B17">
      <w:pPr>
        <w:pStyle w:val="Heading1"/>
      </w:pPr>
      <w:r>
        <w:lastRenderedPageBreak/>
        <w:t>TOOL 2: PERPLEXITY AI – “The Junior Researcher” 2:01 – 3:10</w:t>
      </w:r>
    </w:p>
    <w:p w14:paraId="2C2D1BDE" w14:textId="77777777" w:rsidR="004A5370" w:rsidRDefault="00CD7B17">
      <w:r>
        <w:t>Next—Perplexity AI.</w:t>
      </w:r>
      <w:r>
        <w:br/>
        <w:t>Think of it as Google with a brain.</w:t>
      </w:r>
      <w:r>
        <w:br/>
        <w:t>Instead of searching and clicking 20 tabs, you type in a question, and it gives you summari</w:t>
      </w:r>
      <w:r>
        <w:t>zed, cited answers instantly.</w:t>
      </w:r>
      <w:r>
        <w:br/>
      </w:r>
      <w:r>
        <w:br/>
        <w:t>Use Case:</w:t>
      </w:r>
      <w:r>
        <w:br/>
        <w:t>Researchers, copywriters, and business analysts are using it to create reports, strategies, and market insights in a fraction of the time.</w:t>
      </w:r>
      <w:r>
        <w:br/>
        <w:t>I even used it to prep this script.</w:t>
      </w:r>
      <w:r>
        <w:br/>
        <w:t>If your job relies on finding, summarizi</w:t>
      </w:r>
      <w:r>
        <w:t>ng, or analyzing information—this AI can do it faster, and cleaner.</w:t>
      </w:r>
    </w:p>
    <w:p w14:paraId="5992E817" w14:textId="77777777" w:rsidR="004A5370" w:rsidRDefault="00CD7B17">
      <w:pPr>
        <w:pStyle w:val="Heading1"/>
      </w:pPr>
      <w:r>
        <w:t>TOOL 3: KAJABI + CHATGPT – “The Digital Course Creator” 3:11 – 4:30</w:t>
      </w:r>
    </w:p>
    <w:p w14:paraId="73DEAF64" w14:textId="77777777" w:rsidR="004A5370" w:rsidRDefault="00CD7B17">
      <w:r>
        <w:t>Tool #3 is actually a power combo: ChatGPT + Kajabi.</w:t>
      </w:r>
      <w:r>
        <w:br/>
        <w:t>Together, they replace online coaches, digital trainers, and even a</w:t>
      </w:r>
      <w:r>
        <w:t>dmin assistants.</w:t>
      </w:r>
      <w:r>
        <w:br/>
      </w:r>
      <w:r>
        <w:br/>
        <w:t>Here’s how:</w:t>
      </w:r>
      <w:r>
        <w:br/>
        <w:t>You tell ChatGPT: ‘Create a 5-module course on personal branding.’</w:t>
      </w:r>
      <w:r>
        <w:br/>
        <w:t>Boom—outline ready in seconds.</w:t>
      </w:r>
      <w:r>
        <w:br/>
        <w:t>Then, hop into Kajabi to build your course, upload content, and automate sales funnels.</w:t>
      </w:r>
      <w:r>
        <w:br/>
      </w:r>
      <w:r>
        <w:br/>
        <w:t>Result?</w:t>
      </w:r>
      <w:r>
        <w:br/>
        <w:t xml:space="preserve">You can build a passive income </w:t>
      </w:r>
      <w:r>
        <w:t>business in a weekend—something people used to pay teams to do.</w:t>
      </w:r>
    </w:p>
    <w:p w14:paraId="40FB84E4" w14:textId="77777777" w:rsidR="004A5370" w:rsidRDefault="00CD7B17">
      <w:pPr>
        <w:pStyle w:val="Heading1"/>
      </w:pPr>
      <w:r>
        <w:t>TOOL 4: CASTMAGIC – “The Podcast Assistant” 4:31 – 5:30</w:t>
      </w:r>
    </w:p>
    <w:p w14:paraId="0C25F885" w14:textId="77777777" w:rsidR="004A5370" w:rsidRDefault="00CD7B17">
      <w:r>
        <w:t>If you're into podcasts or audio content, meet CastMagic.</w:t>
      </w:r>
      <w:r>
        <w:br/>
        <w:t>This AI takes your raw audio file and turns it into:</w:t>
      </w:r>
      <w:r>
        <w:br/>
      </w:r>
      <w:r>
        <w:br/>
        <w:t>- Show notes</w:t>
      </w:r>
      <w:r>
        <w:br/>
        <w:t>- Episode t</w:t>
      </w:r>
      <w:r>
        <w:t>itles</w:t>
      </w:r>
      <w:r>
        <w:br/>
        <w:t>- Time-stamped highlights</w:t>
      </w:r>
      <w:r>
        <w:br/>
        <w:t>- Quotes for social media</w:t>
      </w:r>
      <w:r>
        <w:br/>
      </w:r>
      <w:r>
        <w:br/>
        <w:t>Use Case:</w:t>
      </w:r>
      <w:r>
        <w:br/>
        <w:t>Podcast producers are charging $300+ per episode for this service.</w:t>
      </w:r>
      <w:r>
        <w:br/>
      </w:r>
      <w:r>
        <w:lastRenderedPageBreak/>
        <w:t>With CastMagic, a 2-hour task becomes a 10-minute upload.</w:t>
      </w:r>
      <w:r>
        <w:br/>
        <w:t>It’s perfect for VA’s, content marketers, or solopreneurs buil</w:t>
      </w:r>
      <w:r>
        <w:t>ding personal brands.</w:t>
      </w:r>
    </w:p>
    <w:p w14:paraId="27BBCA0E" w14:textId="77777777" w:rsidR="004A5370" w:rsidRDefault="00CD7B17">
      <w:pPr>
        <w:pStyle w:val="Heading1"/>
      </w:pPr>
      <w:r>
        <w:t>TOOL 5: DURABLE.CO – “The One-Person Agency” 5:31 – 6:45</w:t>
      </w:r>
    </w:p>
    <w:p w14:paraId="6A43365A" w14:textId="77777777" w:rsidR="004A5370" w:rsidRDefault="00CD7B17">
      <w:r>
        <w:t>Last but not least—Durable.co</w:t>
      </w:r>
      <w:r>
        <w:br/>
        <w:t>This tool builds a full business website with AI… in under a minute.</w:t>
      </w:r>
      <w:r>
        <w:br/>
        <w:t>I’m talking homepage, service descriptions, testimonials—even your about page.</w:t>
      </w:r>
      <w:r>
        <w:br/>
      </w:r>
      <w:r>
        <w:br/>
        <w:t>Use Case:</w:t>
      </w:r>
      <w:r>
        <w:br/>
        <w:t>If you’ve ever paid someone to build your website, you know it can take weeks—and cost thousands.</w:t>
      </w:r>
      <w:r>
        <w:br/>
        <w:t>Now? You just click, tweak, launch.</w:t>
      </w:r>
      <w:r>
        <w:br/>
      </w:r>
      <w:r>
        <w:br/>
        <w:t>Combine this with Canva, Stripe, and Calendly, and boom—you’ve got an entire business up and running.</w:t>
      </w:r>
      <w:r>
        <w:br/>
        <w:t>Web des</w:t>
      </w:r>
      <w:r>
        <w:t>igners, consultants, freelancers—this changes the game.</w:t>
      </w:r>
    </w:p>
    <w:p w14:paraId="2F890E89" w14:textId="77777777" w:rsidR="004A5370" w:rsidRDefault="00CD7B17">
      <w:pPr>
        <w:pStyle w:val="Heading1"/>
      </w:pPr>
      <w:r>
        <w:t>REALITY CHECK: 6:46 – 7:30</w:t>
      </w:r>
    </w:p>
    <w:p w14:paraId="37FF7091" w14:textId="77777777" w:rsidR="004A5370" w:rsidRDefault="00CD7B17">
      <w:r>
        <w:t>These tools aren’t just ‘cool hacks’—they’re replacing entire job functions.</w:t>
      </w:r>
      <w:r>
        <w:br/>
        <w:t>But here’s the truth:</w:t>
      </w:r>
      <w:r>
        <w:br/>
      </w:r>
      <w:r>
        <w:br/>
        <w:t>“AI won’t take your job. But someone using AI will.”</w:t>
      </w:r>
      <w:r>
        <w:br/>
      </w:r>
      <w:r>
        <w:br/>
        <w:t>Whether you want to</w:t>
      </w:r>
      <w:r>
        <w:t xml:space="preserve"> escape burnout, earn more, or just stay ahead—you need to start using these tools, not ignoring them.</w:t>
      </w:r>
    </w:p>
    <w:p w14:paraId="5D8E3980" w14:textId="77777777" w:rsidR="004A5370" w:rsidRDefault="00CD7B17">
      <w:pPr>
        <w:pStyle w:val="Heading1"/>
      </w:pPr>
      <w:r>
        <w:t>CALL TO ACTION: 7:31 – 8:00</w:t>
      </w:r>
    </w:p>
    <w:p w14:paraId="3440C0A3" w14:textId="77777777" w:rsidR="004A5370" w:rsidRDefault="00CD7B17">
      <w:r>
        <w:t>If this video opened your eyes—smash that like button, drop a comment with the AI tool you're most excited to try, and hit su</w:t>
      </w:r>
      <w:r>
        <w:t>bscribe because we’re just getting started.</w:t>
      </w:r>
      <w:r>
        <w:br/>
      </w:r>
      <w:r>
        <w:br/>
        <w:t>BONUS: Want a free guide on how to start your own AI-powered side hustle?</w:t>
      </w:r>
      <w:r>
        <w:br/>
        <w:t>Check the description—I've got you covered.</w:t>
      </w:r>
    </w:p>
    <w:p w14:paraId="332AFE97" w14:textId="77777777" w:rsidR="004A5370" w:rsidRDefault="00CD7B17">
      <w:pPr>
        <w:pStyle w:val="Heading1"/>
      </w:pPr>
      <w:r>
        <w:t>OUTRO: 8:01 – 8:20</w:t>
      </w:r>
    </w:p>
    <w:p w14:paraId="1375A460" w14:textId="77777777" w:rsidR="004A5370" w:rsidRDefault="00CD7B17">
      <w:r>
        <w:t>2025 isn’t the future—it’s now.</w:t>
      </w:r>
      <w:r>
        <w:br/>
        <w:t>You can either wait for AI to replace you,</w:t>
      </w:r>
      <w:r>
        <w:t xml:space="preserve"> or use it to replace the system that’s </w:t>
      </w:r>
      <w:r>
        <w:lastRenderedPageBreak/>
        <w:t>draining you.</w:t>
      </w:r>
      <w:r>
        <w:br/>
        <w:t>Choose wisely.</w:t>
      </w:r>
    </w:p>
    <w:sectPr w:rsidR="004A53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5370"/>
    <w:rsid w:val="00AA1D8D"/>
    <w:rsid w:val="00B47730"/>
    <w:rsid w:val="00CB0664"/>
    <w:rsid w:val="00CD7B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1E7F5"/>
  <w14:defaultImageDpi w14:val="300"/>
  <w15:docId w15:val="{0A7B452B-7EAB-48C4-89E2-1DF5129F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265CC8-6C12-472F-B503-5D56237E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Ayo mide</cp:lastModifiedBy>
  <cp:revision>2</cp:revision>
  <dcterms:created xsi:type="dcterms:W3CDTF">2025-07-29T21:34:00Z</dcterms:created>
  <dcterms:modified xsi:type="dcterms:W3CDTF">2025-07-29T21:34:00Z</dcterms:modified>
  <cp:category/>
</cp:coreProperties>
</file>